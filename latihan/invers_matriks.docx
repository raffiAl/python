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DEF12" w14:textId="77777777" w:rsidR="009C5EFF" w:rsidRPr="008E298C" w:rsidRDefault="00000000" w:rsidP="008E298C">
      <w:pPr>
        <w:pStyle w:val="Judul"/>
        <w:spacing w:line="360" w:lineRule="auto"/>
        <w:rPr>
          <w:rFonts w:ascii="Times New Roman" w:hAnsi="Times New Roman" w:cs="Times New Roman"/>
          <w:color w:val="0D0D0D" w:themeColor="text1" w:themeTint="F2"/>
        </w:rPr>
      </w:pPr>
      <w:r w:rsidRPr="008E298C">
        <w:rPr>
          <w:rFonts w:ascii="Times New Roman" w:hAnsi="Times New Roman" w:cs="Times New Roman"/>
          <w:color w:val="0D0D0D" w:themeColor="text1" w:themeTint="F2"/>
        </w:rPr>
        <w:t>Pembuatan Invers Matriks dengan Eliminasi Gauss-Jordan</w:t>
      </w:r>
    </w:p>
    <w:p w14:paraId="459947B3" w14:textId="77777777" w:rsidR="009C5EFF" w:rsidRPr="008E298C" w:rsidRDefault="00000000" w:rsidP="008E298C">
      <w:pPr>
        <w:pStyle w:val="Judul1"/>
        <w:spacing w:line="360" w:lineRule="auto"/>
        <w:rPr>
          <w:rFonts w:ascii="Times New Roman" w:hAnsi="Times New Roman" w:cs="Times New Roman"/>
          <w:color w:val="0D0D0D" w:themeColor="text1" w:themeTint="F2"/>
        </w:rPr>
      </w:pPr>
      <w:r w:rsidRPr="008E298C">
        <w:rPr>
          <w:rFonts w:ascii="Times New Roman" w:hAnsi="Times New Roman" w:cs="Times New Roman"/>
          <w:color w:val="0D0D0D" w:themeColor="text1" w:themeTint="F2"/>
        </w:rPr>
        <w:t>Langkah 1: Menulis Matriks yang Diperluas</w:t>
      </w:r>
    </w:p>
    <w:p w14:paraId="246086C7" w14:textId="77777777" w:rsidR="009C5EFF" w:rsidRPr="008E298C" w:rsidRDefault="00000000" w:rsidP="008E298C">
      <w:pPr>
        <w:spacing w:line="360" w:lineRule="auto"/>
        <w:rPr>
          <w:rFonts w:ascii="Times New Roman" w:hAnsi="Times New Roman" w:cs="Times New Roman"/>
          <w:color w:val="0D0D0D" w:themeColor="text1" w:themeTint="F2"/>
        </w:rPr>
      </w:pPr>
      <w:r w:rsidRPr="008E298C">
        <w:rPr>
          <w:rFonts w:ascii="Times New Roman" w:hAnsi="Times New Roman" w:cs="Times New Roman"/>
          <w:color w:val="0D0D0D" w:themeColor="text1" w:themeTint="F2"/>
        </w:rPr>
        <w:t>Matriks asli \( A \):</w:t>
      </w:r>
    </w:p>
    <w:tbl>
      <w:tblPr>
        <w:tblStyle w:val="TabelBiasa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E298C" w:rsidRPr="008E298C" w14:paraId="0517E760" w14:textId="77777777" w:rsidTr="008E2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261F5796" w14:textId="77777777" w:rsidR="009C5EFF" w:rsidRPr="008E298C" w:rsidRDefault="00000000" w:rsidP="008E298C">
            <w:pPr>
              <w:spacing w:line="360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2</w:t>
            </w:r>
          </w:p>
        </w:tc>
        <w:tc>
          <w:tcPr>
            <w:tcW w:w="2880" w:type="dxa"/>
            <w:vAlign w:val="center"/>
          </w:tcPr>
          <w:p w14:paraId="1B6FE06C" w14:textId="77777777" w:rsidR="009C5EFF" w:rsidRPr="008E298C" w:rsidRDefault="00000000" w:rsidP="008E29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2880" w:type="dxa"/>
            <w:vAlign w:val="center"/>
          </w:tcPr>
          <w:p w14:paraId="2E015B4A" w14:textId="77777777" w:rsidR="009C5EFF" w:rsidRPr="008E298C" w:rsidRDefault="00000000" w:rsidP="008E29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</w:tr>
      <w:tr w:rsidR="008E298C" w:rsidRPr="008E298C" w14:paraId="323E246D" w14:textId="77777777" w:rsidTr="008E2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0113F7EA" w14:textId="77777777" w:rsidR="009C5EFF" w:rsidRPr="008E298C" w:rsidRDefault="00000000" w:rsidP="008E298C">
            <w:pPr>
              <w:spacing w:line="360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1</w:t>
            </w:r>
          </w:p>
        </w:tc>
        <w:tc>
          <w:tcPr>
            <w:tcW w:w="2880" w:type="dxa"/>
            <w:vAlign w:val="center"/>
          </w:tcPr>
          <w:p w14:paraId="761A7BA9" w14:textId="77777777" w:rsidR="009C5EFF" w:rsidRPr="008E298C" w:rsidRDefault="00000000" w:rsidP="008E298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5</w:t>
            </w:r>
          </w:p>
        </w:tc>
        <w:tc>
          <w:tcPr>
            <w:tcW w:w="2880" w:type="dxa"/>
            <w:vAlign w:val="center"/>
          </w:tcPr>
          <w:p w14:paraId="7106F050" w14:textId="77777777" w:rsidR="009C5EFF" w:rsidRPr="008E298C" w:rsidRDefault="00000000" w:rsidP="008E298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</w:tr>
      <w:tr w:rsidR="008E298C" w:rsidRPr="008E298C" w14:paraId="48F6A9F3" w14:textId="77777777" w:rsidTr="008E2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15082AB7" w14:textId="77777777" w:rsidR="009C5EFF" w:rsidRPr="008E298C" w:rsidRDefault="00000000" w:rsidP="008E298C">
            <w:pPr>
              <w:spacing w:line="360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7</w:t>
            </w:r>
          </w:p>
        </w:tc>
        <w:tc>
          <w:tcPr>
            <w:tcW w:w="2880" w:type="dxa"/>
            <w:vAlign w:val="center"/>
          </w:tcPr>
          <w:p w14:paraId="755B5C09" w14:textId="77777777" w:rsidR="009C5EFF" w:rsidRPr="008E298C" w:rsidRDefault="00000000" w:rsidP="008E29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9</w:t>
            </w:r>
          </w:p>
        </w:tc>
        <w:tc>
          <w:tcPr>
            <w:tcW w:w="2880" w:type="dxa"/>
            <w:vAlign w:val="center"/>
          </w:tcPr>
          <w:p w14:paraId="4CE6AFE4" w14:textId="77777777" w:rsidR="009C5EFF" w:rsidRPr="008E298C" w:rsidRDefault="00000000" w:rsidP="008E29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4</w:t>
            </w:r>
          </w:p>
        </w:tc>
      </w:tr>
    </w:tbl>
    <w:p w14:paraId="39E2AD3D" w14:textId="77777777" w:rsidR="009C5EFF" w:rsidRPr="008E298C" w:rsidRDefault="00000000" w:rsidP="008E298C">
      <w:pPr>
        <w:spacing w:line="360" w:lineRule="auto"/>
        <w:rPr>
          <w:rFonts w:ascii="Times New Roman" w:hAnsi="Times New Roman" w:cs="Times New Roman"/>
          <w:color w:val="0D0D0D" w:themeColor="text1" w:themeTint="F2"/>
        </w:rPr>
      </w:pPr>
      <w:r w:rsidRPr="008E298C">
        <w:rPr>
          <w:rFonts w:ascii="Times New Roman" w:hAnsi="Times New Roman" w:cs="Times New Roman"/>
          <w:color w:val="0D0D0D" w:themeColor="text1" w:themeTint="F2"/>
        </w:rPr>
        <w:t>Matriks yang diperluas dengan matriks identitas:</w:t>
      </w:r>
    </w:p>
    <w:tbl>
      <w:tblPr>
        <w:tblStyle w:val="TabelBiasa1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8E298C" w:rsidRPr="008E298C" w14:paraId="091675A4" w14:textId="77777777" w:rsidTr="008E2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481CCE75" w14:textId="77777777" w:rsidR="009C5EFF" w:rsidRPr="008E298C" w:rsidRDefault="00000000" w:rsidP="008E298C">
            <w:pPr>
              <w:spacing w:line="360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2</w:t>
            </w:r>
          </w:p>
        </w:tc>
        <w:tc>
          <w:tcPr>
            <w:tcW w:w="1440" w:type="dxa"/>
            <w:vAlign w:val="center"/>
          </w:tcPr>
          <w:p w14:paraId="14293B6B" w14:textId="77777777" w:rsidR="009C5EFF" w:rsidRPr="008E298C" w:rsidRDefault="00000000" w:rsidP="008E29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0CD93457" w14:textId="77777777" w:rsidR="009C5EFF" w:rsidRPr="008E298C" w:rsidRDefault="00000000" w:rsidP="008E29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14:paraId="03B9B77D" w14:textId="77777777" w:rsidR="009C5EFF" w:rsidRPr="008E298C" w:rsidRDefault="00000000" w:rsidP="008E29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1</w:t>
            </w:r>
          </w:p>
        </w:tc>
        <w:tc>
          <w:tcPr>
            <w:tcW w:w="1440" w:type="dxa"/>
            <w:vAlign w:val="center"/>
          </w:tcPr>
          <w:p w14:paraId="06C0EDA3" w14:textId="77777777" w:rsidR="009C5EFF" w:rsidRPr="008E298C" w:rsidRDefault="00000000" w:rsidP="008E29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440" w:type="dxa"/>
            <w:vAlign w:val="center"/>
          </w:tcPr>
          <w:p w14:paraId="326934AC" w14:textId="77777777" w:rsidR="009C5EFF" w:rsidRPr="008E298C" w:rsidRDefault="00000000" w:rsidP="008E29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</w:tr>
      <w:tr w:rsidR="008E298C" w:rsidRPr="008E298C" w14:paraId="38C66F7E" w14:textId="77777777" w:rsidTr="008E2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3DABCF2C" w14:textId="77777777" w:rsidR="009C5EFF" w:rsidRPr="008E298C" w:rsidRDefault="00000000" w:rsidP="008E298C">
            <w:pPr>
              <w:spacing w:line="360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1</w:t>
            </w:r>
          </w:p>
        </w:tc>
        <w:tc>
          <w:tcPr>
            <w:tcW w:w="1440" w:type="dxa"/>
            <w:vAlign w:val="center"/>
          </w:tcPr>
          <w:p w14:paraId="0337A67A" w14:textId="77777777" w:rsidR="009C5EFF" w:rsidRPr="008E298C" w:rsidRDefault="00000000" w:rsidP="008E298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08FA417C" w14:textId="77777777" w:rsidR="009C5EFF" w:rsidRPr="008E298C" w:rsidRDefault="00000000" w:rsidP="008E298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14:paraId="03AED725" w14:textId="77777777" w:rsidR="009C5EFF" w:rsidRPr="008E298C" w:rsidRDefault="00000000" w:rsidP="008E298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440" w:type="dxa"/>
            <w:vAlign w:val="center"/>
          </w:tcPr>
          <w:p w14:paraId="6580472C" w14:textId="77777777" w:rsidR="009C5EFF" w:rsidRPr="008E298C" w:rsidRDefault="00000000" w:rsidP="008E298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1</w:t>
            </w:r>
          </w:p>
        </w:tc>
        <w:tc>
          <w:tcPr>
            <w:tcW w:w="1440" w:type="dxa"/>
            <w:vAlign w:val="center"/>
          </w:tcPr>
          <w:p w14:paraId="05376265" w14:textId="77777777" w:rsidR="009C5EFF" w:rsidRPr="008E298C" w:rsidRDefault="00000000" w:rsidP="008E298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</w:tr>
      <w:tr w:rsidR="008E298C" w:rsidRPr="008E298C" w14:paraId="13C791A1" w14:textId="77777777" w:rsidTr="008E2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2FB01475" w14:textId="77777777" w:rsidR="009C5EFF" w:rsidRPr="008E298C" w:rsidRDefault="00000000" w:rsidP="008E298C">
            <w:pPr>
              <w:spacing w:line="360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7</w:t>
            </w:r>
          </w:p>
        </w:tc>
        <w:tc>
          <w:tcPr>
            <w:tcW w:w="1440" w:type="dxa"/>
            <w:vAlign w:val="center"/>
          </w:tcPr>
          <w:p w14:paraId="110DA49F" w14:textId="77777777" w:rsidR="009C5EFF" w:rsidRPr="008E298C" w:rsidRDefault="00000000" w:rsidP="008E29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9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5371329D" w14:textId="77777777" w:rsidR="009C5EFF" w:rsidRPr="008E298C" w:rsidRDefault="00000000" w:rsidP="008E29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4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14:paraId="38AF9C7C" w14:textId="77777777" w:rsidR="009C5EFF" w:rsidRPr="008E298C" w:rsidRDefault="00000000" w:rsidP="008E29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440" w:type="dxa"/>
            <w:vAlign w:val="center"/>
          </w:tcPr>
          <w:p w14:paraId="441306A8" w14:textId="77777777" w:rsidR="009C5EFF" w:rsidRPr="008E298C" w:rsidRDefault="00000000" w:rsidP="008E29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440" w:type="dxa"/>
            <w:vAlign w:val="center"/>
          </w:tcPr>
          <w:p w14:paraId="28F32B0E" w14:textId="77777777" w:rsidR="009C5EFF" w:rsidRPr="008E298C" w:rsidRDefault="00000000" w:rsidP="008E29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1</w:t>
            </w:r>
          </w:p>
        </w:tc>
      </w:tr>
    </w:tbl>
    <w:p w14:paraId="6A2A8349" w14:textId="77777777" w:rsidR="009C5EFF" w:rsidRPr="008E298C" w:rsidRDefault="00000000" w:rsidP="008E298C">
      <w:pPr>
        <w:pStyle w:val="Judul1"/>
        <w:spacing w:line="360" w:lineRule="auto"/>
        <w:rPr>
          <w:rFonts w:ascii="Times New Roman" w:hAnsi="Times New Roman" w:cs="Times New Roman"/>
          <w:color w:val="0D0D0D" w:themeColor="text1" w:themeTint="F2"/>
        </w:rPr>
      </w:pPr>
      <w:r w:rsidRPr="008E298C">
        <w:rPr>
          <w:rFonts w:ascii="Times New Roman" w:hAnsi="Times New Roman" w:cs="Times New Roman"/>
          <w:color w:val="0D0D0D" w:themeColor="text1" w:themeTint="F2"/>
        </w:rPr>
        <w:t>Langkah 2: Operasi Baris</w:t>
      </w:r>
    </w:p>
    <w:p w14:paraId="7BFB7164" w14:textId="77777777" w:rsidR="009C5EFF" w:rsidRPr="008E298C" w:rsidRDefault="00000000" w:rsidP="008E298C">
      <w:pPr>
        <w:pStyle w:val="Judul2"/>
        <w:spacing w:line="360" w:lineRule="auto"/>
        <w:rPr>
          <w:rFonts w:ascii="Times New Roman" w:hAnsi="Times New Roman" w:cs="Times New Roman"/>
          <w:color w:val="0D0D0D" w:themeColor="text1" w:themeTint="F2"/>
        </w:rPr>
      </w:pPr>
      <w:r w:rsidRPr="008E298C">
        <w:rPr>
          <w:rFonts w:ascii="Times New Roman" w:hAnsi="Times New Roman" w:cs="Times New Roman"/>
          <w:color w:val="0D0D0D" w:themeColor="text1" w:themeTint="F2"/>
        </w:rPr>
        <w:t>2.1. Bagi Baris Pertama dengan 2</w:t>
      </w:r>
    </w:p>
    <w:tbl>
      <w:tblPr>
        <w:tblStyle w:val="TabelBiasa1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8E298C" w:rsidRPr="008E298C" w14:paraId="24E2D21D" w14:textId="77777777" w:rsidTr="008E2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7839FC6A" w14:textId="77777777" w:rsidR="009C5EFF" w:rsidRPr="008E298C" w:rsidRDefault="00000000" w:rsidP="008E298C">
            <w:pPr>
              <w:spacing w:line="360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1</w:t>
            </w:r>
          </w:p>
        </w:tc>
        <w:tc>
          <w:tcPr>
            <w:tcW w:w="1440" w:type="dxa"/>
            <w:vAlign w:val="center"/>
          </w:tcPr>
          <w:p w14:paraId="63956EB5" w14:textId="77777777" w:rsidR="009C5EFF" w:rsidRPr="008E298C" w:rsidRDefault="00000000" w:rsidP="008E29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6C50DDC" w14:textId="77777777" w:rsidR="009C5EFF" w:rsidRPr="008E298C" w:rsidRDefault="00000000" w:rsidP="008E29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14:paraId="00B1B7A6" w14:textId="77777777" w:rsidR="009C5EFF" w:rsidRPr="008E298C" w:rsidRDefault="00000000" w:rsidP="008E29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0.5</w:t>
            </w:r>
          </w:p>
        </w:tc>
        <w:tc>
          <w:tcPr>
            <w:tcW w:w="1440" w:type="dxa"/>
            <w:vAlign w:val="center"/>
          </w:tcPr>
          <w:p w14:paraId="3CDEFF32" w14:textId="77777777" w:rsidR="009C5EFF" w:rsidRPr="008E298C" w:rsidRDefault="00000000" w:rsidP="008E29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440" w:type="dxa"/>
            <w:vAlign w:val="center"/>
          </w:tcPr>
          <w:p w14:paraId="51F0FB3A" w14:textId="77777777" w:rsidR="009C5EFF" w:rsidRPr="008E298C" w:rsidRDefault="00000000" w:rsidP="008E29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</w:tr>
      <w:tr w:rsidR="008E298C" w:rsidRPr="008E298C" w14:paraId="545769DA" w14:textId="77777777" w:rsidTr="008E2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2CA3678C" w14:textId="77777777" w:rsidR="009C5EFF" w:rsidRPr="008E298C" w:rsidRDefault="00000000" w:rsidP="008E298C">
            <w:pPr>
              <w:spacing w:line="360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1</w:t>
            </w:r>
          </w:p>
        </w:tc>
        <w:tc>
          <w:tcPr>
            <w:tcW w:w="1440" w:type="dxa"/>
            <w:vAlign w:val="center"/>
          </w:tcPr>
          <w:p w14:paraId="13C82481" w14:textId="77777777" w:rsidR="009C5EFF" w:rsidRPr="008E298C" w:rsidRDefault="00000000" w:rsidP="008E298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002D16A6" w14:textId="77777777" w:rsidR="009C5EFF" w:rsidRPr="008E298C" w:rsidRDefault="00000000" w:rsidP="008E298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14:paraId="5CCA911B" w14:textId="77777777" w:rsidR="009C5EFF" w:rsidRPr="008E298C" w:rsidRDefault="00000000" w:rsidP="008E298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440" w:type="dxa"/>
            <w:vAlign w:val="center"/>
          </w:tcPr>
          <w:p w14:paraId="622D987E" w14:textId="77777777" w:rsidR="009C5EFF" w:rsidRPr="008E298C" w:rsidRDefault="00000000" w:rsidP="008E298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1</w:t>
            </w:r>
          </w:p>
        </w:tc>
        <w:tc>
          <w:tcPr>
            <w:tcW w:w="1440" w:type="dxa"/>
            <w:vAlign w:val="center"/>
          </w:tcPr>
          <w:p w14:paraId="0A400047" w14:textId="77777777" w:rsidR="009C5EFF" w:rsidRPr="008E298C" w:rsidRDefault="00000000" w:rsidP="008E298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</w:tr>
      <w:tr w:rsidR="008E298C" w:rsidRPr="008E298C" w14:paraId="1FB825FF" w14:textId="77777777" w:rsidTr="008E2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3884A3AB" w14:textId="77777777" w:rsidR="009C5EFF" w:rsidRPr="008E298C" w:rsidRDefault="00000000" w:rsidP="008E298C">
            <w:pPr>
              <w:spacing w:line="360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7</w:t>
            </w:r>
          </w:p>
        </w:tc>
        <w:tc>
          <w:tcPr>
            <w:tcW w:w="1440" w:type="dxa"/>
            <w:vAlign w:val="center"/>
          </w:tcPr>
          <w:p w14:paraId="538797EF" w14:textId="77777777" w:rsidR="009C5EFF" w:rsidRPr="008E298C" w:rsidRDefault="00000000" w:rsidP="008E29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9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3DC8A3D" w14:textId="77777777" w:rsidR="009C5EFF" w:rsidRPr="008E298C" w:rsidRDefault="00000000" w:rsidP="008E29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4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14:paraId="0EAFF48B" w14:textId="77777777" w:rsidR="009C5EFF" w:rsidRPr="008E298C" w:rsidRDefault="00000000" w:rsidP="008E29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440" w:type="dxa"/>
            <w:vAlign w:val="center"/>
          </w:tcPr>
          <w:p w14:paraId="0F453CAF" w14:textId="77777777" w:rsidR="009C5EFF" w:rsidRPr="008E298C" w:rsidRDefault="00000000" w:rsidP="008E29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440" w:type="dxa"/>
            <w:vAlign w:val="center"/>
          </w:tcPr>
          <w:p w14:paraId="6E35C449" w14:textId="77777777" w:rsidR="009C5EFF" w:rsidRPr="008E298C" w:rsidRDefault="00000000" w:rsidP="008E29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1</w:t>
            </w:r>
          </w:p>
        </w:tc>
      </w:tr>
    </w:tbl>
    <w:p w14:paraId="76967CAD" w14:textId="77777777" w:rsidR="009C5EFF" w:rsidRPr="008E298C" w:rsidRDefault="00000000" w:rsidP="008E298C">
      <w:pPr>
        <w:pStyle w:val="Judul2"/>
        <w:spacing w:line="360" w:lineRule="auto"/>
        <w:rPr>
          <w:rFonts w:ascii="Times New Roman" w:hAnsi="Times New Roman" w:cs="Times New Roman"/>
          <w:color w:val="0D0D0D" w:themeColor="text1" w:themeTint="F2"/>
        </w:rPr>
      </w:pPr>
      <w:r w:rsidRPr="008E298C">
        <w:rPr>
          <w:rFonts w:ascii="Times New Roman" w:hAnsi="Times New Roman" w:cs="Times New Roman"/>
          <w:color w:val="0D0D0D" w:themeColor="text1" w:themeTint="F2"/>
        </w:rPr>
        <w:t>2.2. Kurangi Baris Kedua dengan Baris Pertama</w:t>
      </w:r>
    </w:p>
    <w:tbl>
      <w:tblPr>
        <w:tblStyle w:val="TabelBiasa1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8E298C" w:rsidRPr="008E298C" w14:paraId="20B75D8E" w14:textId="77777777" w:rsidTr="008E2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639FF46" w14:textId="77777777" w:rsidR="009C5EFF" w:rsidRPr="008E298C" w:rsidRDefault="00000000" w:rsidP="008E298C">
            <w:pPr>
              <w:spacing w:line="360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1</w:t>
            </w:r>
          </w:p>
        </w:tc>
        <w:tc>
          <w:tcPr>
            <w:tcW w:w="1440" w:type="dxa"/>
          </w:tcPr>
          <w:p w14:paraId="7A02CECF" w14:textId="77777777" w:rsidR="009C5EFF" w:rsidRPr="008E298C" w:rsidRDefault="00000000" w:rsidP="008E29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58C4C5BF" w14:textId="77777777" w:rsidR="009C5EFF" w:rsidRPr="008E298C" w:rsidRDefault="00000000" w:rsidP="008E29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FE3159E" w14:textId="77777777" w:rsidR="009C5EFF" w:rsidRPr="008E298C" w:rsidRDefault="00000000" w:rsidP="008E29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0.5</w:t>
            </w:r>
          </w:p>
        </w:tc>
        <w:tc>
          <w:tcPr>
            <w:tcW w:w="1440" w:type="dxa"/>
          </w:tcPr>
          <w:p w14:paraId="15C11116" w14:textId="77777777" w:rsidR="009C5EFF" w:rsidRPr="008E298C" w:rsidRDefault="00000000" w:rsidP="008E29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440" w:type="dxa"/>
          </w:tcPr>
          <w:p w14:paraId="2AB945CC" w14:textId="77777777" w:rsidR="009C5EFF" w:rsidRPr="008E298C" w:rsidRDefault="00000000" w:rsidP="008E29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</w:tr>
      <w:tr w:rsidR="008E298C" w:rsidRPr="008E298C" w14:paraId="35B0B3C3" w14:textId="77777777" w:rsidTr="008E2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58CDE23" w14:textId="77777777" w:rsidR="009C5EFF" w:rsidRPr="008E298C" w:rsidRDefault="00000000" w:rsidP="008E298C">
            <w:pPr>
              <w:spacing w:line="360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440" w:type="dxa"/>
          </w:tcPr>
          <w:p w14:paraId="7832BE7A" w14:textId="77777777" w:rsidR="009C5EFF" w:rsidRPr="008E298C" w:rsidRDefault="00000000" w:rsidP="008E298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5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4DC23F63" w14:textId="77777777" w:rsidR="009C5EFF" w:rsidRPr="008E298C" w:rsidRDefault="00000000" w:rsidP="008E298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3006968D" w14:textId="77777777" w:rsidR="009C5EFF" w:rsidRPr="008E298C" w:rsidRDefault="00000000" w:rsidP="008E298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-0.5</w:t>
            </w:r>
          </w:p>
        </w:tc>
        <w:tc>
          <w:tcPr>
            <w:tcW w:w="1440" w:type="dxa"/>
          </w:tcPr>
          <w:p w14:paraId="07CA740C" w14:textId="77777777" w:rsidR="009C5EFF" w:rsidRPr="008E298C" w:rsidRDefault="00000000" w:rsidP="008E298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1</w:t>
            </w:r>
          </w:p>
        </w:tc>
        <w:tc>
          <w:tcPr>
            <w:tcW w:w="1440" w:type="dxa"/>
          </w:tcPr>
          <w:p w14:paraId="7CD29525" w14:textId="77777777" w:rsidR="009C5EFF" w:rsidRPr="008E298C" w:rsidRDefault="00000000" w:rsidP="008E298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</w:tr>
      <w:tr w:rsidR="008E298C" w:rsidRPr="008E298C" w14:paraId="572FEE18" w14:textId="77777777" w:rsidTr="008E2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6ED1B7A" w14:textId="77777777" w:rsidR="009C5EFF" w:rsidRPr="008E298C" w:rsidRDefault="00000000" w:rsidP="008E298C">
            <w:pPr>
              <w:spacing w:line="360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7</w:t>
            </w:r>
          </w:p>
        </w:tc>
        <w:tc>
          <w:tcPr>
            <w:tcW w:w="1440" w:type="dxa"/>
          </w:tcPr>
          <w:p w14:paraId="6143F6C7" w14:textId="77777777" w:rsidR="009C5EFF" w:rsidRPr="008E298C" w:rsidRDefault="00000000" w:rsidP="008E29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9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075F19DF" w14:textId="77777777" w:rsidR="009C5EFF" w:rsidRPr="008E298C" w:rsidRDefault="00000000" w:rsidP="008E29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4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67030DD" w14:textId="77777777" w:rsidR="009C5EFF" w:rsidRPr="008E298C" w:rsidRDefault="00000000" w:rsidP="008E29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440" w:type="dxa"/>
          </w:tcPr>
          <w:p w14:paraId="790F789B" w14:textId="77777777" w:rsidR="009C5EFF" w:rsidRPr="008E298C" w:rsidRDefault="00000000" w:rsidP="008E29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440" w:type="dxa"/>
          </w:tcPr>
          <w:p w14:paraId="6192C8D8" w14:textId="77777777" w:rsidR="009C5EFF" w:rsidRPr="008E298C" w:rsidRDefault="00000000" w:rsidP="008E29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1</w:t>
            </w:r>
          </w:p>
        </w:tc>
      </w:tr>
    </w:tbl>
    <w:p w14:paraId="64CDF093" w14:textId="77777777" w:rsidR="009C5EFF" w:rsidRPr="008E298C" w:rsidRDefault="00000000" w:rsidP="008E298C">
      <w:pPr>
        <w:pStyle w:val="Judul2"/>
        <w:spacing w:line="360" w:lineRule="auto"/>
        <w:rPr>
          <w:rFonts w:ascii="Times New Roman" w:hAnsi="Times New Roman" w:cs="Times New Roman"/>
          <w:color w:val="0D0D0D" w:themeColor="text1" w:themeTint="F2"/>
        </w:rPr>
      </w:pPr>
      <w:r w:rsidRPr="008E298C">
        <w:rPr>
          <w:rFonts w:ascii="Times New Roman" w:hAnsi="Times New Roman" w:cs="Times New Roman"/>
          <w:color w:val="0D0D0D" w:themeColor="text1" w:themeTint="F2"/>
        </w:rPr>
        <w:t>2.3. Kurangi 7xBaris Pertama dari Baris Ketiga</w:t>
      </w:r>
    </w:p>
    <w:tbl>
      <w:tblPr>
        <w:tblStyle w:val="TabelBiasa1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8E298C" w:rsidRPr="008E298C" w14:paraId="14327CB1" w14:textId="77777777" w:rsidTr="008E2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B9319C8" w14:textId="77777777" w:rsidR="009C5EFF" w:rsidRPr="008E298C" w:rsidRDefault="00000000" w:rsidP="008E298C">
            <w:pPr>
              <w:spacing w:line="360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1</w:t>
            </w:r>
          </w:p>
        </w:tc>
        <w:tc>
          <w:tcPr>
            <w:tcW w:w="1440" w:type="dxa"/>
          </w:tcPr>
          <w:p w14:paraId="6550FA73" w14:textId="77777777" w:rsidR="009C5EFF" w:rsidRPr="008E298C" w:rsidRDefault="00000000" w:rsidP="008E29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6EA50416" w14:textId="77777777" w:rsidR="009C5EFF" w:rsidRPr="008E298C" w:rsidRDefault="00000000" w:rsidP="008E29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4B9AB8ED" w14:textId="77777777" w:rsidR="009C5EFF" w:rsidRPr="008E298C" w:rsidRDefault="00000000" w:rsidP="008E29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0.5</w:t>
            </w:r>
          </w:p>
        </w:tc>
        <w:tc>
          <w:tcPr>
            <w:tcW w:w="1440" w:type="dxa"/>
          </w:tcPr>
          <w:p w14:paraId="09B53C89" w14:textId="77777777" w:rsidR="009C5EFF" w:rsidRPr="008E298C" w:rsidRDefault="00000000" w:rsidP="008E29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440" w:type="dxa"/>
          </w:tcPr>
          <w:p w14:paraId="08DFFE7B" w14:textId="77777777" w:rsidR="009C5EFF" w:rsidRPr="008E298C" w:rsidRDefault="00000000" w:rsidP="008E29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</w:tr>
      <w:tr w:rsidR="008E298C" w:rsidRPr="008E298C" w14:paraId="16715C04" w14:textId="77777777" w:rsidTr="008E2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FE65B21" w14:textId="77777777" w:rsidR="009C5EFF" w:rsidRPr="008E298C" w:rsidRDefault="00000000" w:rsidP="008E298C">
            <w:pPr>
              <w:spacing w:line="360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440" w:type="dxa"/>
          </w:tcPr>
          <w:p w14:paraId="7342F01B" w14:textId="77777777" w:rsidR="009C5EFF" w:rsidRPr="008E298C" w:rsidRDefault="00000000" w:rsidP="008E298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5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6A022408" w14:textId="77777777" w:rsidR="009C5EFF" w:rsidRPr="008E298C" w:rsidRDefault="00000000" w:rsidP="008E298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F2D3A38" w14:textId="77777777" w:rsidR="009C5EFF" w:rsidRPr="008E298C" w:rsidRDefault="00000000" w:rsidP="008E298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-0.5</w:t>
            </w:r>
          </w:p>
        </w:tc>
        <w:tc>
          <w:tcPr>
            <w:tcW w:w="1440" w:type="dxa"/>
          </w:tcPr>
          <w:p w14:paraId="351F6517" w14:textId="77777777" w:rsidR="009C5EFF" w:rsidRPr="008E298C" w:rsidRDefault="00000000" w:rsidP="008E298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1</w:t>
            </w:r>
          </w:p>
        </w:tc>
        <w:tc>
          <w:tcPr>
            <w:tcW w:w="1440" w:type="dxa"/>
          </w:tcPr>
          <w:p w14:paraId="1075E8D1" w14:textId="77777777" w:rsidR="009C5EFF" w:rsidRPr="008E298C" w:rsidRDefault="00000000" w:rsidP="008E298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</w:tr>
      <w:tr w:rsidR="008E298C" w:rsidRPr="008E298C" w14:paraId="641BDBA4" w14:textId="77777777" w:rsidTr="008E2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5E3C0E0" w14:textId="77777777" w:rsidR="009C5EFF" w:rsidRPr="008E298C" w:rsidRDefault="00000000" w:rsidP="008E298C">
            <w:pPr>
              <w:spacing w:line="360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440" w:type="dxa"/>
          </w:tcPr>
          <w:p w14:paraId="5D6B066C" w14:textId="77777777" w:rsidR="009C5EFF" w:rsidRPr="008E298C" w:rsidRDefault="00000000" w:rsidP="008E29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9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6DE24E26" w14:textId="77777777" w:rsidR="009C5EFF" w:rsidRPr="008E298C" w:rsidRDefault="00000000" w:rsidP="008E29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4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DDCFDBF" w14:textId="77777777" w:rsidR="009C5EFF" w:rsidRPr="008E298C" w:rsidRDefault="00000000" w:rsidP="008E29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-3.5</w:t>
            </w:r>
          </w:p>
        </w:tc>
        <w:tc>
          <w:tcPr>
            <w:tcW w:w="1440" w:type="dxa"/>
          </w:tcPr>
          <w:p w14:paraId="41FF3844" w14:textId="77777777" w:rsidR="009C5EFF" w:rsidRPr="008E298C" w:rsidRDefault="00000000" w:rsidP="008E29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440" w:type="dxa"/>
          </w:tcPr>
          <w:p w14:paraId="771E6529" w14:textId="77777777" w:rsidR="009C5EFF" w:rsidRPr="008E298C" w:rsidRDefault="00000000" w:rsidP="008E29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1</w:t>
            </w:r>
          </w:p>
        </w:tc>
      </w:tr>
    </w:tbl>
    <w:p w14:paraId="1BC60543" w14:textId="77777777" w:rsidR="009C5EFF" w:rsidRPr="008E298C" w:rsidRDefault="00000000" w:rsidP="008E298C">
      <w:pPr>
        <w:pStyle w:val="Judul2"/>
        <w:spacing w:line="360" w:lineRule="auto"/>
        <w:rPr>
          <w:rFonts w:ascii="Times New Roman" w:hAnsi="Times New Roman" w:cs="Times New Roman"/>
          <w:color w:val="0D0D0D" w:themeColor="text1" w:themeTint="F2"/>
        </w:rPr>
      </w:pPr>
      <w:r w:rsidRPr="008E298C">
        <w:rPr>
          <w:rFonts w:ascii="Times New Roman" w:hAnsi="Times New Roman" w:cs="Times New Roman"/>
          <w:color w:val="0D0D0D" w:themeColor="text1" w:themeTint="F2"/>
        </w:rPr>
        <w:lastRenderedPageBreak/>
        <w:t>2.4. Bagi Baris Kedua dengan 5</w:t>
      </w:r>
    </w:p>
    <w:tbl>
      <w:tblPr>
        <w:tblStyle w:val="TabelBiasa1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8E298C" w:rsidRPr="008E298C" w14:paraId="2BCC9C1C" w14:textId="77777777" w:rsidTr="008E2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6C49749" w14:textId="77777777" w:rsidR="009C5EFF" w:rsidRPr="008E298C" w:rsidRDefault="00000000" w:rsidP="008E298C">
            <w:pPr>
              <w:spacing w:line="360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1</w:t>
            </w:r>
          </w:p>
        </w:tc>
        <w:tc>
          <w:tcPr>
            <w:tcW w:w="1440" w:type="dxa"/>
          </w:tcPr>
          <w:p w14:paraId="0EEC8AFD" w14:textId="77777777" w:rsidR="009C5EFF" w:rsidRPr="008E298C" w:rsidRDefault="00000000" w:rsidP="008E29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239CB99E" w14:textId="77777777" w:rsidR="009C5EFF" w:rsidRPr="008E298C" w:rsidRDefault="00000000" w:rsidP="008E29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4E89B498" w14:textId="77777777" w:rsidR="009C5EFF" w:rsidRPr="008E298C" w:rsidRDefault="00000000" w:rsidP="008E29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0.5</w:t>
            </w:r>
          </w:p>
        </w:tc>
        <w:tc>
          <w:tcPr>
            <w:tcW w:w="1440" w:type="dxa"/>
          </w:tcPr>
          <w:p w14:paraId="13E20F07" w14:textId="77777777" w:rsidR="009C5EFF" w:rsidRPr="008E298C" w:rsidRDefault="00000000" w:rsidP="008E29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440" w:type="dxa"/>
          </w:tcPr>
          <w:p w14:paraId="626730EB" w14:textId="77777777" w:rsidR="009C5EFF" w:rsidRPr="008E298C" w:rsidRDefault="00000000" w:rsidP="008E29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</w:tr>
      <w:tr w:rsidR="008E298C" w:rsidRPr="008E298C" w14:paraId="1191F03C" w14:textId="77777777" w:rsidTr="008E2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38DB7DC" w14:textId="77777777" w:rsidR="009C5EFF" w:rsidRPr="008E298C" w:rsidRDefault="00000000" w:rsidP="008E298C">
            <w:pPr>
              <w:spacing w:line="360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440" w:type="dxa"/>
          </w:tcPr>
          <w:p w14:paraId="4ED35D05" w14:textId="77777777" w:rsidR="009C5EFF" w:rsidRPr="008E298C" w:rsidRDefault="00000000" w:rsidP="008E298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1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1DA46A73" w14:textId="77777777" w:rsidR="009C5EFF" w:rsidRPr="008E298C" w:rsidRDefault="00000000" w:rsidP="008E298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47948B41" w14:textId="77777777" w:rsidR="009C5EFF" w:rsidRPr="008E298C" w:rsidRDefault="00000000" w:rsidP="008E298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-0.1</w:t>
            </w:r>
          </w:p>
        </w:tc>
        <w:tc>
          <w:tcPr>
            <w:tcW w:w="1440" w:type="dxa"/>
          </w:tcPr>
          <w:p w14:paraId="28AF0F69" w14:textId="77777777" w:rsidR="009C5EFF" w:rsidRPr="008E298C" w:rsidRDefault="00000000" w:rsidP="008E298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0.2</w:t>
            </w:r>
          </w:p>
        </w:tc>
        <w:tc>
          <w:tcPr>
            <w:tcW w:w="1440" w:type="dxa"/>
          </w:tcPr>
          <w:p w14:paraId="5EEEFDF8" w14:textId="77777777" w:rsidR="009C5EFF" w:rsidRPr="008E298C" w:rsidRDefault="00000000" w:rsidP="008E298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</w:tr>
      <w:tr w:rsidR="008E298C" w:rsidRPr="008E298C" w14:paraId="783816B3" w14:textId="77777777" w:rsidTr="008E2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6B9D8CF" w14:textId="77777777" w:rsidR="009C5EFF" w:rsidRPr="008E298C" w:rsidRDefault="00000000" w:rsidP="008E298C">
            <w:pPr>
              <w:spacing w:line="360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440" w:type="dxa"/>
          </w:tcPr>
          <w:p w14:paraId="42BF3AB7" w14:textId="77777777" w:rsidR="009C5EFF" w:rsidRPr="008E298C" w:rsidRDefault="00000000" w:rsidP="008E29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9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3D3C5D31" w14:textId="77777777" w:rsidR="009C5EFF" w:rsidRPr="008E298C" w:rsidRDefault="00000000" w:rsidP="008E29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4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4FCFEB0E" w14:textId="77777777" w:rsidR="009C5EFF" w:rsidRPr="008E298C" w:rsidRDefault="00000000" w:rsidP="008E29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-3.5</w:t>
            </w:r>
          </w:p>
        </w:tc>
        <w:tc>
          <w:tcPr>
            <w:tcW w:w="1440" w:type="dxa"/>
          </w:tcPr>
          <w:p w14:paraId="76795226" w14:textId="77777777" w:rsidR="009C5EFF" w:rsidRPr="008E298C" w:rsidRDefault="00000000" w:rsidP="008E29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440" w:type="dxa"/>
          </w:tcPr>
          <w:p w14:paraId="27516262" w14:textId="77777777" w:rsidR="009C5EFF" w:rsidRPr="008E298C" w:rsidRDefault="00000000" w:rsidP="008E29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1</w:t>
            </w:r>
          </w:p>
        </w:tc>
      </w:tr>
    </w:tbl>
    <w:p w14:paraId="1ACBCDB6" w14:textId="77777777" w:rsidR="009C5EFF" w:rsidRPr="008E298C" w:rsidRDefault="00000000" w:rsidP="008E298C">
      <w:pPr>
        <w:pStyle w:val="Judul2"/>
        <w:spacing w:line="360" w:lineRule="auto"/>
        <w:rPr>
          <w:rFonts w:ascii="Times New Roman" w:hAnsi="Times New Roman" w:cs="Times New Roman"/>
          <w:color w:val="0D0D0D" w:themeColor="text1" w:themeTint="F2"/>
        </w:rPr>
      </w:pPr>
      <w:r w:rsidRPr="008E298C">
        <w:rPr>
          <w:rFonts w:ascii="Times New Roman" w:hAnsi="Times New Roman" w:cs="Times New Roman"/>
          <w:color w:val="0D0D0D" w:themeColor="text1" w:themeTint="F2"/>
        </w:rPr>
        <w:t>2.5. Kurangi 9xBaris Kedua dari Baris Ketiga</w:t>
      </w:r>
    </w:p>
    <w:tbl>
      <w:tblPr>
        <w:tblStyle w:val="TabelBiasa1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8E298C" w:rsidRPr="008E298C" w14:paraId="3AD8CCDC" w14:textId="77777777" w:rsidTr="008E2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79F7C30" w14:textId="77777777" w:rsidR="009C5EFF" w:rsidRPr="008E298C" w:rsidRDefault="00000000" w:rsidP="008E298C">
            <w:pPr>
              <w:spacing w:line="360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1</w:t>
            </w:r>
          </w:p>
        </w:tc>
        <w:tc>
          <w:tcPr>
            <w:tcW w:w="1440" w:type="dxa"/>
          </w:tcPr>
          <w:p w14:paraId="5C6BF256" w14:textId="77777777" w:rsidR="009C5EFF" w:rsidRPr="008E298C" w:rsidRDefault="00000000" w:rsidP="008E29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343CB039" w14:textId="77777777" w:rsidR="009C5EFF" w:rsidRPr="008E298C" w:rsidRDefault="00000000" w:rsidP="008E29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7415287" w14:textId="77777777" w:rsidR="009C5EFF" w:rsidRPr="008E298C" w:rsidRDefault="00000000" w:rsidP="008E29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0.5</w:t>
            </w:r>
          </w:p>
        </w:tc>
        <w:tc>
          <w:tcPr>
            <w:tcW w:w="1440" w:type="dxa"/>
          </w:tcPr>
          <w:p w14:paraId="4007B406" w14:textId="77777777" w:rsidR="009C5EFF" w:rsidRPr="008E298C" w:rsidRDefault="00000000" w:rsidP="008E29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440" w:type="dxa"/>
          </w:tcPr>
          <w:p w14:paraId="02921FC0" w14:textId="77777777" w:rsidR="009C5EFF" w:rsidRPr="008E298C" w:rsidRDefault="00000000" w:rsidP="008E29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</w:tr>
      <w:tr w:rsidR="008E298C" w:rsidRPr="008E298C" w14:paraId="610A953D" w14:textId="77777777" w:rsidTr="008E2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A37F209" w14:textId="77777777" w:rsidR="009C5EFF" w:rsidRPr="008E298C" w:rsidRDefault="00000000" w:rsidP="008E298C">
            <w:pPr>
              <w:spacing w:line="360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440" w:type="dxa"/>
          </w:tcPr>
          <w:p w14:paraId="3F4D1325" w14:textId="77777777" w:rsidR="009C5EFF" w:rsidRPr="008E298C" w:rsidRDefault="00000000" w:rsidP="008E298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1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0AE43E0C" w14:textId="77777777" w:rsidR="009C5EFF" w:rsidRPr="008E298C" w:rsidRDefault="00000000" w:rsidP="008E298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12D1066" w14:textId="77777777" w:rsidR="009C5EFF" w:rsidRPr="008E298C" w:rsidRDefault="00000000" w:rsidP="008E298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-0.1</w:t>
            </w:r>
          </w:p>
        </w:tc>
        <w:tc>
          <w:tcPr>
            <w:tcW w:w="1440" w:type="dxa"/>
          </w:tcPr>
          <w:p w14:paraId="68DB022D" w14:textId="77777777" w:rsidR="009C5EFF" w:rsidRPr="008E298C" w:rsidRDefault="00000000" w:rsidP="008E298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0.2</w:t>
            </w:r>
          </w:p>
        </w:tc>
        <w:tc>
          <w:tcPr>
            <w:tcW w:w="1440" w:type="dxa"/>
          </w:tcPr>
          <w:p w14:paraId="34EF728F" w14:textId="77777777" w:rsidR="009C5EFF" w:rsidRPr="008E298C" w:rsidRDefault="00000000" w:rsidP="008E298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</w:tr>
      <w:tr w:rsidR="008E298C" w:rsidRPr="008E298C" w14:paraId="2559BD47" w14:textId="77777777" w:rsidTr="008E2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E0C3553" w14:textId="77777777" w:rsidR="009C5EFF" w:rsidRPr="008E298C" w:rsidRDefault="00000000" w:rsidP="008E298C">
            <w:pPr>
              <w:spacing w:line="360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440" w:type="dxa"/>
          </w:tcPr>
          <w:p w14:paraId="6566AE21" w14:textId="77777777" w:rsidR="009C5EFF" w:rsidRPr="008E298C" w:rsidRDefault="00000000" w:rsidP="008E29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2F33274B" w14:textId="77777777" w:rsidR="009C5EFF" w:rsidRPr="008E298C" w:rsidRDefault="00000000" w:rsidP="008E29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4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8773306" w14:textId="77777777" w:rsidR="009C5EFF" w:rsidRPr="008E298C" w:rsidRDefault="00000000" w:rsidP="008E29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-3.2</w:t>
            </w:r>
          </w:p>
        </w:tc>
        <w:tc>
          <w:tcPr>
            <w:tcW w:w="1440" w:type="dxa"/>
          </w:tcPr>
          <w:p w14:paraId="6FED51A8" w14:textId="77777777" w:rsidR="009C5EFF" w:rsidRPr="008E298C" w:rsidRDefault="00000000" w:rsidP="008E29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-1.8</w:t>
            </w:r>
          </w:p>
        </w:tc>
        <w:tc>
          <w:tcPr>
            <w:tcW w:w="1440" w:type="dxa"/>
          </w:tcPr>
          <w:p w14:paraId="7E628A1F" w14:textId="77777777" w:rsidR="009C5EFF" w:rsidRPr="008E298C" w:rsidRDefault="00000000" w:rsidP="008E29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1</w:t>
            </w:r>
          </w:p>
        </w:tc>
      </w:tr>
    </w:tbl>
    <w:p w14:paraId="7EBF0390" w14:textId="77777777" w:rsidR="009C5EFF" w:rsidRPr="008E298C" w:rsidRDefault="00000000" w:rsidP="008E298C">
      <w:pPr>
        <w:pStyle w:val="Judul2"/>
        <w:spacing w:line="360" w:lineRule="auto"/>
        <w:rPr>
          <w:rFonts w:ascii="Times New Roman" w:hAnsi="Times New Roman" w:cs="Times New Roman"/>
          <w:color w:val="0D0D0D" w:themeColor="text1" w:themeTint="F2"/>
        </w:rPr>
      </w:pPr>
      <w:r w:rsidRPr="008E298C">
        <w:rPr>
          <w:rFonts w:ascii="Times New Roman" w:hAnsi="Times New Roman" w:cs="Times New Roman"/>
          <w:color w:val="0D0D0D" w:themeColor="text1" w:themeTint="F2"/>
        </w:rPr>
        <w:t>2.6. Bagi Baris Ketiga dengan 4</w:t>
      </w:r>
    </w:p>
    <w:tbl>
      <w:tblPr>
        <w:tblStyle w:val="TabelBiasa1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8E298C" w:rsidRPr="008E298C" w14:paraId="504AAB85" w14:textId="77777777" w:rsidTr="008E2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0F8A30D" w14:textId="77777777" w:rsidR="009C5EFF" w:rsidRPr="008E298C" w:rsidRDefault="00000000" w:rsidP="008E298C">
            <w:pPr>
              <w:spacing w:line="360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1</w:t>
            </w:r>
          </w:p>
        </w:tc>
        <w:tc>
          <w:tcPr>
            <w:tcW w:w="1440" w:type="dxa"/>
          </w:tcPr>
          <w:p w14:paraId="5D93E763" w14:textId="77777777" w:rsidR="009C5EFF" w:rsidRPr="008E298C" w:rsidRDefault="00000000" w:rsidP="008E29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440" w:type="dxa"/>
            <w:tcBorders>
              <w:right w:val="single" w:sz="8" w:space="0" w:color="auto"/>
            </w:tcBorders>
          </w:tcPr>
          <w:p w14:paraId="0E20AD9E" w14:textId="77777777" w:rsidR="009C5EFF" w:rsidRPr="008E298C" w:rsidRDefault="00000000" w:rsidP="008E29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440" w:type="dxa"/>
            <w:tcBorders>
              <w:left w:val="single" w:sz="8" w:space="0" w:color="auto"/>
            </w:tcBorders>
          </w:tcPr>
          <w:p w14:paraId="16B12D84" w14:textId="77777777" w:rsidR="009C5EFF" w:rsidRPr="008E298C" w:rsidRDefault="00000000" w:rsidP="008E29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0.5</w:t>
            </w:r>
          </w:p>
        </w:tc>
        <w:tc>
          <w:tcPr>
            <w:tcW w:w="1440" w:type="dxa"/>
          </w:tcPr>
          <w:p w14:paraId="262BCD63" w14:textId="77777777" w:rsidR="009C5EFF" w:rsidRPr="008E298C" w:rsidRDefault="00000000" w:rsidP="008E29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440" w:type="dxa"/>
          </w:tcPr>
          <w:p w14:paraId="79731DC9" w14:textId="77777777" w:rsidR="009C5EFF" w:rsidRPr="008E298C" w:rsidRDefault="00000000" w:rsidP="008E29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</w:tr>
      <w:tr w:rsidR="008E298C" w:rsidRPr="008E298C" w14:paraId="194009DB" w14:textId="77777777" w:rsidTr="008E2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BA2DEC3" w14:textId="77777777" w:rsidR="009C5EFF" w:rsidRPr="008E298C" w:rsidRDefault="00000000" w:rsidP="008E298C">
            <w:pPr>
              <w:spacing w:line="360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440" w:type="dxa"/>
          </w:tcPr>
          <w:p w14:paraId="1248C9B1" w14:textId="77777777" w:rsidR="009C5EFF" w:rsidRPr="008E298C" w:rsidRDefault="00000000" w:rsidP="008E298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1</w:t>
            </w:r>
          </w:p>
        </w:tc>
        <w:tc>
          <w:tcPr>
            <w:tcW w:w="1440" w:type="dxa"/>
            <w:tcBorders>
              <w:right w:val="single" w:sz="8" w:space="0" w:color="auto"/>
            </w:tcBorders>
          </w:tcPr>
          <w:p w14:paraId="0D6E3F87" w14:textId="77777777" w:rsidR="009C5EFF" w:rsidRPr="008E298C" w:rsidRDefault="00000000" w:rsidP="008E298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440" w:type="dxa"/>
            <w:tcBorders>
              <w:left w:val="single" w:sz="8" w:space="0" w:color="auto"/>
            </w:tcBorders>
          </w:tcPr>
          <w:p w14:paraId="5987E8AC" w14:textId="77777777" w:rsidR="009C5EFF" w:rsidRPr="008E298C" w:rsidRDefault="00000000" w:rsidP="008E298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-0.1</w:t>
            </w:r>
          </w:p>
        </w:tc>
        <w:tc>
          <w:tcPr>
            <w:tcW w:w="1440" w:type="dxa"/>
          </w:tcPr>
          <w:p w14:paraId="4DF5E507" w14:textId="77777777" w:rsidR="009C5EFF" w:rsidRPr="008E298C" w:rsidRDefault="00000000" w:rsidP="008E298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0.2</w:t>
            </w:r>
          </w:p>
        </w:tc>
        <w:tc>
          <w:tcPr>
            <w:tcW w:w="1440" w:type="dxa"/>
          </w:tcPr>
          <w:p w14:paraId="6D600F83" w14:textId="77777777" w:rsidR="009C5EFF" w:rsidRPr="008E298C" w:rsidRDefault="00000000" w:rsidP="008E298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</w:tr>
      <w:tr w:rsidR="008E298C" w:rsidRPr="008E298C" w14:paraId="4740A870" w14:textId="77777777" w:rsidTr="008E2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8C6D460" w14:textId="77777777" w:rsidR="009C5EFF" w:rsidRPr="008E298C" w:rsidRDefault="00000000" w:rsidP="008E298C">
            <w:pPr>
              <w:spacing w:line="360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440" w:type="dxa"/>
          </w:tcPr>
          <w:p w14:paraId="0ECE3B19" w14:textId="77777777" w:rsidR="009C5EFF" w:rsidRPr="008E298C" w:rsidRDefault="00000000" w:rsidP="008E29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18BDE7DB" w14:textId="77777777" w:rsidR="009C5EFF" w:rsidRPr="008E298C" w:rsidRDefault="00000000" w:rsidP="008E29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1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487471C2" w14:textId="77777777" w:rsidR="009C5EFF" w:rsidRPr="008E298C" w:rsidRDefault="00000000" w:rsidP="008E29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-0.8</w:t>
            </w:r>
          </w:p>
        </w:tc>
        <w:tc>
          <w:tcPr>
            <w:tcW w:w="1440" w:type="dxa"/>
          </w:tcPr>
          <w:p w14:paraId="363CF7F8" w14:textId="77777777" w:rsidR="009C5EFF" w:rsidRPr="008E298C" w:rsidRDefault="00000000" w:rsidP="008E29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-0.45</w:t>
            </w:r>
          </w:p>
        </w:tc>
        <w:tc>
          <w:tcPr>
            <w:tcW w:w="1440" w:type="dxa"/>
          </w:tcPr>
          <w:p w14:paraId="5C01AC6D" w14:textId="77777777" w:rsidR="009C5EFF" w:rsidRPr="008E298C" w:rsidRDefault="00000000" w:rsidP="008E29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0.25</w:t>
            </w:r>
          </w:p>
        </w:tc>
      </w:tr>
    </w:tbl>
    <w:p w14:paraId="168ABE89" w14:textId="77777777" w:rsidR="009C5EFF" w:rsidRPr="008E298C" w:rsidRDefault="00000000" w:rsidP="008E298C">
      <w:pPr>
        <w:pStyle w:val="Judul1"/>
        <w:spacing w:line="360" w:lineRule="auto"/>
        <w:rPr>
          <w:rFonts w:ascii="Times New Roman" w:hAnsi="Times New Roman" w:cs="Times New Roman"/>
          <w:color w:val="0D0D0D" w:themeColor="text1" w:themeTint="F2"/>
        </w:rPr>
      </w:pPr>
      <w:r w:rsidRPr="008E298C">
        <w:rPr>
          <w:rFonts w:ascii="Times New Roman" w:hAnsi="Times New Roman" w:cs="Times New Roman"/>
          <w:color w:val="0D0D0D" w:themeColor="text1" w:themeTint="F2"/>
        </w:rPr>
        <w:t>Hasil Akhir: Invers Matriks \( A^{-1} \)</w:t>
      </w:r>
    </w:p>
    <w:tbl>
      <w:tblPr>
        <w:tblStyle w:val="TabelBiasa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E298C" w:rsidRPr="008E298C" w14:paraId="7846776E" w14:textId="77777777" w:rsidTr="008E2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63BC4C2F" w14:textId="77777777" w:rsidR="009C5EFF" w:rsidRPr="008E298C" w:rsidRDefault="00000000" w:rsidP="008E298C">
            <w:pPr>
              <w:spacing w:line="360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0.5000</w:t>
            </w:r>
          </w:p>
        </w:tc>
        <w:tc>
          <w:tcPr>
            <w:tcW w:w="2880" w:type="dxa"/>
            <w:vAlign w:val="center"/>
          </w:tcPr>
          <w:p w14:paraId="49C38CAD" w14:textId="77777777" w:rsidR="009C5EFF" w:rsidRPr="008E298C" w:rsidRDefault="00000000" w:rsidP="008E29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0.0000</w:t>
            </w:r>
          </w:p>
        </w:tc>
        <w:tc>
          <w:tcPr>
            <w:tcW w:w="2880" w:type="dxa"/>
            <w:vAlign w:val="center"/>
          </w:tcPr>
          <w:p w14:paraId="6DF8AE5F" w14:textId="77777777" w:rsidR="009C5EFF" w:rsidRPr="008E298C" w:rsidRDefault="00000000" w:rsidP="008E29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0.0000</w:t>
            </w:r>
          </w:p>
        </w:tc>
      </w:tr>
      <w:tr w:rsidR="008E298C" w:rsidRPr="008E298C" w14:paraId="1AD3A1A5" w14:textId="77777777" w:rsidTr="008E2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4260C028" w14:textId="77777777" w:rsidR="009C5EFF" w:rsidRPr="008E298C" w:rsidRDefault="00000000" w:rsidP="008E298C">
            <w:pPr>
              <w:spacing w:line="360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-0.1000</w:t>
            </w:r>
          </w:p>
        </w:tc>
        <w:tc>
          <w:tcPr>
            <w:tcW w:w="2880" w:type="dxa"/>
            <w:vAlign w:val="center"/>
          </w:tcPr>
          <w:p w14:paraId="14B8887D" w14:textId="77777777" w:rsidR="009C5EFF" w:rsidRPr="008E298C" w:rsidRDefault="00000000" w:rsidP="008E298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0.2000</w:t>
            </w:r>
          </w:p>
        </w:tc>
        <w:tc>
          <w:tcPr>
            <w:tcW w:w="2880" w:type="dxa"/>
            <w:vAlign w:val="center"/>
          </w:tcPr>
          <w:p w14:paraId="0658E19B" w14:textId="77777777" w:rsidR="009C5EFF" w:rsidRPr="008E298C" w:rsidRDefault="00000000" w:rsidP="008E298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0.0000</w:t>
            </w:r>
          </w:p>
        </w:tc>
      </w:tr>
      <w:tr w:rsidR="008E298C" w:rsidRPr="008E298C" w14:paraId="1DD2F8EE" w14:textId="77777777" w:rsidTr="008E2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43ED0278" w14:textId="77777777" w:rsidR="009C5EFF" w:rsidRPr="008E298C" w:rsidRDefault="00000000" w:rsidP="008E298C">
            <w:pPr>
              <w:spacing w:line="360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-0.8000</w:t>
            </w:r>
          </w:p>
        </w:tc>
        <w:tc>
          <w:tcPr>
            <w:tcW w:w="2880" w:type="dxa"/>
            <w:vAlign w:val="center"/>
          </w:tcPr>
          <w:p w14:paraId="76849307" w14:textId="77777777" w:rsidR="009C5EFF" w:rsidRPr="008E298C" w:rsidRDefault="00000000" w:rsidP="008E29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-0.4500</w:t>
            </w:r>
          </w:p>
        </w:tc>
        <w:tc>
          <w:tcPr>
            <w:tcW w:w="2880" w:type="dxa"/>
            <w:vAlign w:val="center"/>
          </w:tcPr>
          <w:p w14:paraId="570960CA" w14:textId="77777777" w:rsidR="009C5EFF" w:rsidRPr="008E298C" w:rsidRDefault="00000000" w:rsidP="008E29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E298C">
              <w:rPr>
                <w:rFonts w:ascii="Times New Roman" w:hAnsi="Times New Roman" w:cs="Times New Roman"/>
                <w:color w:val="0D0D0D" w:themeColor="text1" w:themeTint="F2"/>
              </w:rPr>
              <w:t>0.2500</w:t>
            </w:r>
          </w:p>
        </w:tc>
      </w:tr>
    </w:tbl>
    <w:p w14:paraId="41A48A3E" w14:textId="77777777" w:rsidR="00315A50" w:rsidRPr="008E298C" w:rsidRDefault="00315A50" w:rsidP="008E298C">
      <w:pPr>
        <w:spacing w:line="360" w:lineRule="auto"/>
        <w:rPr>
          <w:rFonts w:ascii="Times New Roman" w:hAnsi="Times New Roman" w:cs="Times New Roman"/>
          <w:color w:val="0D0D0D" w:themeColor="text1" w:themeTint="F2"/>
        </w:rPr>
      </w:pPr>
    </w:p>
    <w:sectPr w:rsidR="00315A50" w:rsidRPr="008E29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omorDafta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omorDafta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oinDaftar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oinDaftar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omorDafta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oinDafta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0895576">
    <w:abstractNumId w:val="8"/>
  </w:num>
  <w:num w:numId="2" w16cid:durableId="979651233">
    <w:abstractNumId w:val="6"/>
  </w:num>
  <w:num w:numId="3" w16cid:durableId="240333490">
    <w:abstractNumId w:val="5"/>
  </w:num>
  <w:num w:numId="4" w16cid:durableId="1199008415">
    <w:abstractNumId w:val="4"/>
  </w:num>
  <w:num w:numId="5" w16cid:durableId="962690366">
    <w:abstractNumId w:val="7"/>
  </w:num>
  <w:num w:numId="6" w16cid:durableId="1169103695">
    <w:abstractNumId w:val="3"/>
  </w:num>
  <w:num w:numId="7" w16cid:durableId="2096439407">
    <w:abstractNumId w:val="2"/>
  </w:num>
  <w:num w:numId="8" w16cid:durableId="1754088176">
    <w:abstractNumId w:val="1"/>
  </w:num>
  <w:num w:numId="9" w16cid:durableId="1630285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5A50"/>
    <w:rsid w:val="00326F90"/>
    <w:rsid w:val="008E298C"/>
    <w:rsid w:val="009C5EFF"/>
    <w:rsid w:val="00AA1D8D"/>
    <w:rsid w:val="00B4491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5024A3"/>
  <w14:defaultImageDpi w14:val="300"/>
  <w15:docId w15:val="{25697D90-1A8E-46C8-B88C-9E1FDB042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Judul1">
    <w:name w:val="heading 1"/>
    <w:basedOn w:val="Normal"/>
    <w:next w:val="Normal"/>
    <w:link w:val="Judul1K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E618BF"/>
  </w:style>
  <w:style w:type="paragraph" w:styleId="Footer">
    <w:name w:val="footer"/>
    <w:basedOn w:val="Normal"/>
    <w:link w:val="FooterK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E618BF"/>
  </w:style>
  <w:style w:type="paragraph" w:styleId="TidakAdaSpasi">
    <w:name w:val="No Spacing"/>
    <w:uiPriority w:val="1"/>
    <w:qFormat/>
    <w:rsid w:val="00FC693F"/>
    <w:pPr>
      <w:spacing w:after="0" w:line="240" w:lineRule="auto"/>
    </w:pPr>
  </w:style>
  <w:style w:type="character" w:customStyle="1" w:styleId="Judul1KAR">
    <w:name w:val="Judul 1 KAR"/>
    <w:basedOn w:val="FontParagrafDefault"/>
    <w:link w:val="Judul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Judul2KAR">
    <w:name w:val="Judul 2 KAR"/>
    <w:basedOn w:val="FontParagrafDefault"/>
    <w:link w:val="Judul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Judul3KAR">
    <w:name w:val="Judul 3 KAR"/>
    <w:basedOn w:val="FontParagrafDefault"/>
    <w:link w:val="Judul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Judul">
    <w:name w:val="Title"/>
    <w:basedOn w:val="Normal"/>
    <w:next w:val="Normal"/>
    <w:link w:val="JudulK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JudulKAR">
    <w:name w:val="Judul KAR"/>
    <w:basedOn w:val="FontParagrafDefault"/>
    <w:link w:val="Judu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judul">
    <w:name w:val="Subtitle"/>
    <w:basedOn w:val="Normal"/>
    <w:next w:val="Normal"/>
    <w:link w:val="SubjudulK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judulKAR">
    <w:name w:val="Subjudul KAR"/>
    <w:basedOn w:val="FontParagrafDefault"/>
    <w:link w:val="Subjudu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Daftar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ksIsi">
    <w:name w:val="Body Text"/>
    <w:basedOn w:val="Normal"/>
    <w:link w:val="TeksIsiKAR"/>
    <w:uiPriority w:val="99"/>
    <w:unhideWhenUsed/>
    <w:rsid w:val="00AA1D8D"/>
    <w:pPr>
      <w:spacing w:after="120"/>
    </w:pPr>
  </w:style>
  <w:style w:type="character" w:customStyle="1" w:styleId="TeksIsiKAR">
    <w:name w:val="Teks Isi KAR"/>
    <w:basedOn w:val="FontParagrafDefault"/>
    <w:link w:val="TeksIsi"/>
    <w:uiPriority w:val="99"/>
    <w:rsid w:val="00AA1D8D"/>
  </w:style>
  <w:style w:type="paragraph" w:styleId="TeksIsi2">
    <w:name w:val="Body Text 2"/>
    <w:basedOn w:val="Normal"/>
    <w:link w:val="TeksIsi2KAR"/>
    <w:uiPriority w:val="99"/>
    <w:unhideWhenUsed/>
    <w:rsid w:val="00AA1D8D"/>
    <w:pPr>
      <w:spacing w:after="120" w:line="480" w:lineRule="auto"/>
    </w:pPr>
  </w:style>
  <w:style w:type="character" w:customStyle="1" w:styleId="TeksIsi2KAR">
    <w:name w:val="Teks Isi 2 KAR"/>
    <w:basedOn w:val="FontParagrafDefault"/>
    <w:link w:val="TeksIsi2"/>
    <w:uiPriority w:val="99"/>
    <w:rsid w:val="00AA1D8D"/>
  </w:style>
  <w:style w:type="paragraph" w:styleId="TeksIsi3">
    <w:name w:val="Body Text 3"/>
    <w:basedOn w:val="Normal"/>
    <w:link w:val="TeksIsi3K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Isi3KAR">
    <w:name w:val="Teks Isi 3 KAR"/>
    <w:basedOn w:val="FontParagrafDefault"/>
    <w:link w:val="TeksIsi3"/>
    <w:uiPriority w:val="99"/>
    <w:rsid w:val="00AA1D8D"/>
    <w:rPr>
      <w:sz w:val="16"/>
      <w:szCs w:val="16"/>
    </w:rPr>
  </w:style>
  <w:style w:type="paragraph" w:styleId="Daftar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Daftar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Daftar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PoinDaftar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PoinDaftar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PoinDaftar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omorDafta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omorDafta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omorDafta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DaftarBerkelanjutan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DaftarBerkelanjutan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DaftarBerkelanjutan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ksMakro">
    <w:name w:val="macro"/>
    <w:link w:val="TeksMakroK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MakroKAR">
    <w:name w:val="Teks Makro KAR"/>
    <w:basedOn w:val="FontParagrafDefault"/>
    <w:link w:val="TeksMakro"/>
    <w:uiPriority w:val="99"/>
    <w:rsid w:val="0029639D"/>
    <w:rPr>
      <w:rFonts w:ascii="Courier" w:hAnsi="Courier"/>
      <w:sz w:val="20"/>
      <w:szCs w:val="20"/>
    </w:rPr>
  </w:style>
  <w:style w:type="paragraph" w:styleId="Kutipan">
    <w:name w:val="Quote"/>
    <w:basedOn w:val="Normal"/>
    <w:next w:val="Normal"/>
    <w:link w:val="KutipanKAR"/>
    <w:uiPriority w:val="29"/>
    <w:qFormat/>
    <w:rsid w:val="00FC693F"/>
    <w:rPr>
      <w:i/>
      <w:iCs/>
      <w:color w:val="000000" w:themeColor="text1"/>
    </w:rPr>
  </w:style>
  <w:style w:type="character" w:customStyle="1" w:styleId="KutipanKAR">
    <w:name w:val="Kutipan KAR"/>
    <w:basedOn w:val="FontParagrafDefault"/>
    <w:link w:val="Kutipan"/>
    <w:uiPriority w:val="29"/>
    <w:rsid w:val="00FC693F"/>
    <w:rPr>
      <w:i/>
      <w:iCs/>
      <w:color w:val="000000" w:themeColor="text1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eteranga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uat">
    <w:name w:val="Strong"/>
    <w:basedOn w:val="FontParagrafDefault"/>
    <w:uiPriority w:val="22"/>
    <w:qFormat/>
    <w:rsid w:val="00FC693F"/>
    <w:rPr>
      <w:b/>
      <w:bCs/>
    </w:rPr>
  </w:style>
  <w:style w:type="character" w:styleId="Penekanan">
    <w:name w:val="Emphasis"/>
    <w:basedOn w:val="FontParagrafDefault"/>
    <w:uiPriority w:val="20"/>
    <w:qFormat/>
    <w:rsid w:val="00FC693F"/>
    <w:rPr>
      <w:i/>
      <w:iCs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FC693F"/>
    <w:rPr>
      <w:b/>
      <w:bCs/>
      <w:i/>
      <w:iCs/>
      <w:color w:val="4F81BD" w:themeColor="accent1"/>
    </w:rPr>
  </w:style>
  <w:style w:type="character" w:styleId="PenekananHalus">
    <w:name w:val="Subtle Emphasis"/>
    <w:basedOn w:val="FontParagrafDefault"/>
    <w:uiPriority w:val="19"/>
    <w:qFormat/>
    <w:rsid w:val="00FC693F"/>
    <w:rPr>
      <w:i/>
      <w:iCs/>
      <w:color w:val="808080" w:themeColor="text1" w:themeTint="7F"/>
    </w:rPr>
  </w:style>
  <w:style w:type="character" w:styleId="PenekananKeras">
    <w:name w:val="Intense Emphasis"/>
    <w:basedOn w:val="FontParagrafDefault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siRumit">
    <w:name w:val="Subtle Reference"/>
    <w:basedOn w:val="FontParagrafDefault"/>
    <w:uiPriority w:val="31"/>
    <w:qFormat/>
    <w:rsid w:val="00FC693F"/>
    <w:rPr>
      <w:smallCaps/>
      <w:color w:val="C0504D" w:themeColor="accent2"/>
      <w:u w:val="single"/>
    </w:rPr>
  </w:style>
  <w:style w:type="character" w:styleId="ReferensiyangSering">
    <w:name w:val="Intense Reference"/>
    <w:basedOn w:val="FontParagrafDefaul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JudulBuku">
    <w:name w:val="Book Title"/>
    <w:basedOn w:val="FontParagrafDefault"/>
    <w:uiPriority w:val="33"/>
    <w:qFormat/>
    <w:rsid w:val="00FC693F"/>
    <w:rPr>
      <w:b/>
      <w:bCs/>
      <w:smallCaps/>
      <w:spacing w:val="5"/>
    </w:rPr>
  </w:style>
  <w:style w:type="paragraph" w:styleId="JudulTOC">
    <w:name w:val="TOC Heading"/>
    <w:basedOn w:val="Judul1"/>
    <w:next w:val="Normal"/>
    <w:uiPriority w:val="39"/>
    <w:semiHidden/>
    <w:unhideWhenUsed/>
    <w:qFormat/>
    <w:rsid w:val="00FC693F"/>
    <w:pPr>
      <w:outlineLvl w:val="9"/>
    </w:pPr>
  </w:style>
  <w:style w:type="table" w:styleId="KisiTabel">
    <w:name w:val="Table Grid"/>
    <w:basedOn w:val="Tabel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yanganTipis">
    <w:name w:val="Light Shading"/>
    <w:basedOn w:val="Tabel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BayanganCahaya-Aksen1">
    <w:name w:val="Light Shading Accent 1"/>
    <w:basedOn w:val="Tabel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BayanganCahaya-Aksen2">
    <w:name w:val="Light Shading Accent 2"/>
    <w:basedOn w:val="Tabel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BayanganCahaya-Aksen3">
    <w:name w:val="Light Shading Accent 3"/>
    <w:basedOn w:val="Tabel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BayanganCahaya-Aksen4">
    <w:name w:val="Light Shading Accent 4"/>
    <w:basedOn w:val="Tabel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BayanganCahaya-Aksen5">
    <w:name w:val="Light Shading Accent 5"/>
    <w:basedOn w:val="Tabel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BayanganCahaya-Aksen6">
    <w:name w:val="Light Shading Accent 6"/>
    <w:basedOn w:val="Tabel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ftarCahaya">
    <w:name w:val="Light List"/>
    <w:basedOn w:val="Tabel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ftarCahaya-Aksen1">
    <w:name w:val="Light List Accent 1"/>
    <w:basedOn w:val="Tabel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ftarCahaya-Aksen2">
    <w:name w:val="Light List Accent 2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ftarCahaya-Aksen3">
    <w:name w:val="Light List Accent 3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ftarCahaya-Aksen4">
    <w:name w:val="Light List Accent 4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ftarCahaya-Aksen5">
    <w:name w:val="Light List Accent 5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ftarCahaya-Aksen6">
    <w:name w:val="Light List Accent 6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KisiCahaya">
    <w:name w:val="Light Grid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KisiCahaya-Aksen1">
    <w:name w:val="Light Grid Accent 1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KisiCahaya-Aksen2">
    <w:name w:val="Light Grid Accent 2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KisiCahaya-Aksen3">
    <w:name w:val="Light Grid Accent 3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KisiCahaya-Aksen4">
    <w:name w:val="Light Grid Accent 4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KisiCahaya-Aksen5">
    <w:name w:val="Light Grid Accent 5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KisiCahaya-Aksen6">
    <w:name w:val="Light Grid Accent 6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BayanganSedang1">
    <w:name w:val="Medium Shading 1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1">
    <w:name w:val="Medium Shading 1 Accent 1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2">
    <w:name w:val="Medium Shading 1 Accent 2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3">
    <w:name w:val="Medium Shading 1 Accent 3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4">
    <w:name w:val="Medium Shading 1 Accent 4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5">
    <w:name w:val="Medium Shading 1 Accent 5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6">
    <w:name w:val="Medium Shading 1 Accent 6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2">
    <w:name w:val="Medium Shading 2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1">
    <w:name w:val="Medium Shading 2 Accent 1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2">
    <w:name w:val="Medium Shading 2 Accent 2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3">
    <w:name w:val="Medium Shading 2 Accent 3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4">
    <w:name w:val="Medium Shading 2 Accent 4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5">
    <w:name w:val="Medium Shading 2 Accent 5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6">
    <w:name w:val="Medium Shading 2 Accent 6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ftarSedang1">
    <w:name w:val="Medium List 1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ftarSedang1-Aksen1">
    <w:name w:val="Medium List 1 Accent 1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ftarSedang1-Aksen2">
    <w:name w:val="Medium List 1 Accent 2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ftarSedang1-Aksen3">
    <w:name w:val="Medium List 1 Accent 3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ftarSedang1-Aksen4">
    <w:name w:val="Medium List 1 Accent 4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ftarSedang1-Aksen5">
    <w:name w:val="Medium List 1 Accent 5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ftarSedang1-Aksen6">
    <w:name w:val="Medium List 1 Accent 6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ftarSedang2">
    <w:name w:val="Medium List 2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1">
    <w:name w:val="Medium List 2 Accent 1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2">
    <w:name w:val="Medium List 2 Accent 2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3">
    <w:name w:val="Medium List 2 Accent 3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4">
    <w:name w:val="Medium List 2 Accent 4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5">
    <w:name w:val="Medium List 2 Accent 5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6">
    <w:name w:val="Medium List 2 Accent 6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isiSedang1">
    <w:name w:val="Medium Grid 1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isiSedang1-Aksen1">
    <w:name w:val="Medium Grid 1 Accent 1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isiSedang1-Aksen2">
    <w:name w:val="Medium Grid 1 Accent 2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isiSedang1-Aksen3">
    <w:name w:val="Medium Grid 1 Accent 3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isiSedang1-Aksen4">
    <w:name w:val="Medium Grid 1 Accent 4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isiSedang1-Aksen5">
    <w:name w:val="Medium Grid 1 Accent 5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isiSedang1-Aksen6">
    <w:name w:val="Medium Grid 1 Accent 6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isiSedang2">
    <w:name w:val="Medium Grid 2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1">
    <w:name w:val="Medium Grid 2 Accent 1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2">
    <w:name w:val="Medium Grid 2 Accent 2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3">
    <w:name w:val="Medium Grid 2 Accent 3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4">
    <w:name w:val="Medium Grid 2 Accent 4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5">
    <w:name w:val="Medium Grid 2 Accent 5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6">
    <w:name w:val="Medium Grid 2 Accent 6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3">
    <w:name w:val="Medium Grid 3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isiSedang3-Aksen1">
    <w:name w:val="Medium Grid 3 Accent 1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isiSedang3-Aksen2">
    <w:name w:val="Medium Grid 3 Accent 2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isiSedang3-Aksen3">
    <w:name w:val="Medium Grid 3 Accent 3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isiSedang3-Aksen4">
    <w:name w:val="Medium Grid 3 Accent 4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isiSedang3-Aksen5">
    <w:name w:val="Medium Grid 3 Accent 5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isiSedang3-Aksen6">
    <w:name w:val="Medium Grid 3 Accent 6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ftarGelap">
    <w:name w:val="Dark List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ftarGelap-Aksen1">
    <w:name w:val="Dark List Accent 1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ftarGelap-Aksen2">
    <w:name w:val="Dark List Accent 2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ftarGelap-Aksen3">
    <w:name w:val="Dark List Accent 3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ftarGelap-Aksen4">
    <w:name w:val="Dark List Accent 4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ftarGelap-Aksen5">
    <w:name w:val="Dark List Accent 5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ftarGelap-Aksen6">
    <w:name w:val="Dark List Accent 6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BayanganBerwarna">
    <w:name w:val="Colorful Shading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1">
    <w:name w:val="Colorful Shading Accent 1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2">
    <w:name w:val="Colorful Shading Accent 2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3">
    <w:name w:val="Colorful Shading Accent 3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yanganBerwarna-Aksen4">
    <w:name w:val="Colorful Shading Accent 4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5">
    <w:name w:val="Colorful Shading Accent 5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6">
    <w:name w:val="Colorful Shading Accent 6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ftarBerwarna">
    <w:name w:val="Colorful List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ftarBerwarna-Aksen1">
    <w:name w:val="Colorful List Accent 1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ftarBerwarna-Aksen2">
    <w:name w:val="Colorful List Accent 2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ftarBerwarna-Aksen3">
    <w:name w:val="Colorful List Accent 3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ftarBerwarna-Aksen4">
    <w:name w:val="Colorful List Accent 4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ftarBerwarna-Aksen5">
    <w:name w:val="Colorful List Accent 5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ftarBerwarna-Aksen6">
    <w:name w:val="Colorful List Accent 6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isiBerwarna">
    <w:name w:val="Colorful Grid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isiBerwarna-Aksen1">
    <w:name w:val="Colorful Grid Accent 1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isiBerwarna-Aksen2">
    <w:name w:val="Colorful Grid Accent 2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isiBerwarna-Aksen3">
    <w:name w:val="Colorful Grid Accent 3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isiBerwarna-Aksen4">
    <w:name w:val="Colorful Grid Accent 4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isiBerwarna-Aksen5">
    <w:name w:val="Colorful Grid Accent 5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isiBerwarna-Aksen6">
    <w:name w:val="Colorful Grid Accent 6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elBiasa1">
    <w:name w:val="Plain Table 1"/>
    <w:basedOn w:val="TabelNormal"/>
    <w:uiPriority w:val="99"/>
    <w:rsid w:val="008E29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KING ENJIN</cp:lastModifiedBy>
  <cp:revision>2</cp:revision>
  <dcterms:created xsi:type="dcterms:W3CDTF">2013-12-23T23:15:00Z</dcterms:created>
  <dcterms:modified xsi:type="dcterms:W3CDTF">2025-03-16T11:09:00Z</dcterms:modified>
  <cp:category/>
</cp:coreProperties>
</file>